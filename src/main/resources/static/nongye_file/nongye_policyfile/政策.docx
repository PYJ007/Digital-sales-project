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新魏" w:hAnsi="华文楷体" w:eastAsia="华文新魏"/>
          <w:w w:val="120"/>
          <w:sz w:val="44"/>
          <w:szCs w:val="4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ascii="微软雅黑" w:hAnsi="微软雅黑" w:eastAsia="微软雅黑" w:cs="微软雅黑"/>
          <w:color w:val="979797"/>
          <w:sz w:val="18"/>
          <w:szCs w:val="1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 w:eastAsia="宋体"/>
          <w:b/>
          <w:sz w:val="32"/>
          <w:szCs w:val="32"/>
          <w:lang w:eastAsia="zh-CN"/>
        </w:rPr>
        <w:drawing>
          <wp:inline distT="0" distB="0" distL="114300" distR="114300">
            <wp:extent cx="3091815" cy="848360"/>
            <wp:effectExtent l="0" t="0" r="13335" b="8890"/>
            <wp:docPr id="9" name="图片 9" descr="n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nm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</w:rPr>
        <w:t>本科</w:t>
      </w:r>
      <w:r>
        <w:rPr>
          <w:rFonts w:hint="eastAsia" w:ascii="微软雅黑" w:hAnsi="微软雅黑" w:eastAsia="微软雅黑" w:cs="微软雅黑"/>
          <w:b/>
          <w:sz w:val="32"/>
          <w:szCs w:val="32"/>
          <w:lang w:eastAsia="zh-CN"/>
        </w:rPr>
        <w:t>生</w:t>
      </w:r>
      <w:r>
        <w:rPr>
          <w:rFonts w:hint="eastAsia" w:ascii="微软雅黑" w:hAnsi="微软雅黑" w:eastAsia="微软雅黑" w:cs="微软雅黑"/>
          <w:b/>
          <w:sz w:val="32"/>
          <w:szCs w:val="32"/>
        </w:rPr>
        <w:t>实验报告</w:t>
      </w: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eastAsia="zh-CN"/>
        </w:rPr>
        <w:t>物联网工程导论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      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</w:t>
      </w:r>
      <w:r>
        <w:rPr>
          <w:sz w:val="32"/>
          <w:szCs w:val="32"/>
        </w:rPr>
        <w:t xml:space="preserve"> </w:t>
      </w: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实验项目：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>Android XP开发环境建立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      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  </w:t>
      </w: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实验地点：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>03A401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      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</w:t>
      </w:r>
    </w:p>
    <w:p>
      <w:pPr>
        <w:ind w:firstLine="960" w:firstLineChars="300"/>
        <w:rPr>
          <w:rFonts w:hint="eastAsia"/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专业班级：</w:t>
      </w:r>
      <w:r>
        <w:rPr>
          <w:rFonts w:hint="eastAsia"/>
          <w:sz w:val="32"/>
          <w:szCs w:val="32"/>
          <w:u w:val="single"/>
          <w:lang w:val="en-US" w:eastAsia="zh-CN"/>
        </w:rPr>
        <w:t>软件工程181班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学号：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20182176 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>
        <w:rPr>
          <w:sz w:val="32"/>
          <w:szCs w:val="32"/>
        </w:rPr>
        <w:t xml:space="preserve"> </w:t>
      </w:r>
    </w:p>
    <w:p>
      <w:pPr>
        <w:ind w:firstLine="960" w:firstLineChars="300"/>
        <w:rPr>
          <w:sz w:val="32"/>
          <w:szCs w:val="32"/>
        </w:rPr>
      </w:pPr>
    </w:p>
    <w:p>
      <w:pPr>
        <w:tabs>
          <w:tab w:val="left" w:pos="4500"/>
          <w:tab w:val="left" w:pos="4680"/>
        </w:tabs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王俊                 </w:t>
      </w:r>
      <w:r>
        <w:rPr>
          <w:sz w:val="32"/>
          <w:szCs w:val="32"/>
          <w:u w:val="single"/>
        </w:rPr>
        <w:t xml:space="preserve">             </w:t>
      </w:r>
    </w:p>
    <w:p>
      <w:pPr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  <w:lang w:eastAsia="zh-CN"/>
        </w:rPr>
        <w:t>屈克文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6"/>
          <w:u w:val="single"/>
          <w:lang w:val="en-US" w:eastAsia="zh-CN"/>
        </w:rPr>
        <w:t xml:space="preserve">                   </w:t>
      </w:r>
      <w:r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sz w:val="32"/>
          <w:szCs w:val="32"/>
        </w:rPr>
        <w:t xml:space="preserve"> 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2020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 xml:space="preserve"> 9 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 xml:space="preserve">26 </w:t>
      </w:r>
      <w:r>
        <w:rPr>
          <w:rFonts w:hint="eastAsia"/>
          <w:sz w:val="32"/>
          <w:szCs w:val="32"/>
        </w:rPr>
        <w:t>日</w:t>
      </w: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制作：屈克文</w:t>
      </w:r>
      <w:r>
        <w:rPr>
          <w:rFonts w:hint="eastAsia"/>
          <w:lang w:val="en-US" w:eastAsia="zh-CN"/>
        </w:rPr>
        <w:t xml:space="preserve"> 2019-9-24</w:t>
      </w: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  <w:sz w:val="30"/>
        </w:rPr>
      </w:pPr>
      <w:r>
        <w:rPr>
          <w:rFonts w:hint="eastAsia" w:ascii="黑体" w:hAnsi="黑体" w:eastAsia="黑体" w:cs="黑体"/>
          <w:b/>
          <w:bCs/>
          <w:sz w:val="30"/>
        </w:rPr>
        <w:t>实验目的和要求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b/>
          <w:bCs/>
          <w:sz w:val="28"/>
        </w:rPr>
      </w:pPr>
      <w:r>
        <w:rPr>
          <w:rFonts w:hint="eastAsia" w:ascii="黑体" w:hAnsi="黑体" w:eastAsia="黑体" w:cs="黑体"/>
          <w:b/>
          <w:bCs/>
          <w:sz w:val="28"/>
        </w:rPr>
        <w:t>实验目的：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MT" w:hAnsi="SymbolMT" w:eastAsia="SymbolMT" w:cs="SymbolMT"/>
          <w:color w:val="000000"/>
          <w:kern w:val="0"/>
          <w:sz w:val="36"/>
          <w:szCs w:val="36"/>
          <w:lang w:val="en-US" w:eastAsia="zh-CN" w:bidi="ar"/>
        </w:rPr>
        <w:t></w:t>
      </w:r>
      <w:r>
        <w:rPr>
          <w:rFonts w:hint="eastAsia" w:ascii="SymbolMT" w:hAnsi="SymbolMT" w:eastAsia="SymbolMT" w:cs="SymbolMT"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了解在 Windows 下，Android 集成开发环境 eclipse 的搭建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sz w:val="28"/>
        </w:rPr>
      </w:pPr>
      <w:r>
        <w:rPr>
          <w:rFonts w:hint="default" w:ascii="SymbolMT" w:hAnsi="SymbolMT" w:eastAsia="SymbolMT" w:cs="SymbolMT"/>
          <w:color w:val="000000"/>
          <w:kern w:val="0"/>
          <w:sz w:val="36"/>
          <w:szCs w:val="36"/>
          <w:lang w:val="en-US" w:eastAsia="zh-CN" w:bidi="ar"/>
        </w:rPr>
        <w:t xml:space="preserve"> </w:t>
      </w:r>
      <w:r>
        <w:rPr>
          <w:rFonts w:hint="eastAsia" w:ascii="SymbolMT" w:hAnsi="SymbolMT" w:eastAsia="SymbolMT" w:cs="SymbolMT"/>
          <w:color w:val="000000"/>
          <w:kern w:val="0"/>
          <w:sz w:val="36"/>
          <w:szCs w:val="36"/>
          <w:lang w:val="en-US" w:eastAsia="zh-CN" w:bidi="ar"/>
        </w:rPr>
        <w:tab/>
      </w:r>
      <w:r>
        <w:rPr>
          <w:rFonts w:hint="eastAsia" w:ascii="SymbolMT" w:hAnsi="SymbolMT" w:eastAsia="SymbolMT" w:cs="SymbolMT"/>
          <w:color w:val="000000"/>
          <w:kern w:val="0"/>
          <w:sz w:val="36"/>
          <w:szCs w:val="36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熟悉 Android 虚拟设备 AVD 的创建，模拟运行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b/>
          <w:bCs/>
          <w:sz w:val="28"/>
        </w:rPr>
      </w:pPr>
      <w:r>
        <w:rPr>
          <w:rFonts w:hint="eastAsia" w:ascii="黑体" w:hAnsi="黑体" w:eastAsia="黑体" w:cs="黑体"/>
          <w:b/>
          <w:bCs/>
          <w:sz w:val="28"/>
        </w:rPr>
        <w:t>实验要求: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28"/>
        </w:rPr>
      </w:pPr>
    </w:p>
    <w:p>
      <w:pPr>
        <w:rPr>
          <w:rFonts w:hint="eastAsia" w:ascii="黑体" w:hAnsi="黑体" w:eastAsia="黑体" w:cs="黑体"/>
          <w:b/>
          <w:bCs/>
          <w:sz w:val="30"/>
        </w:rPr>
      </w:pPr>
      <w:r>
        <w:rPr>
          <w:rFonts w:hint="eastAsia" w:ascii="黑体" w:hAnsi="黑体" w:eastAsia="黑体" w:cs="黑体"/>
          <w:b/>
          <w:bCs/>
          <w:sz w:val="30"/>
        </w:rPr>
        <w:t>二、实验内容和原理</w:t>
      </w:r>
    </w:p>
    <w:p>
      <w:pPr>
        <w:rPr>
          <w:rFonts w:hint="eastAsia" w:ascii="黑体" w:hAnsi="黑体" w:eastAsia="黑体" w:cs="黑体"/>
          <w:b/>
          <w:bCs/>
          <w:sz w:val="28"/>
        </w:rPr>
      </w:pPr>
      <w:r>
        <w:rPr>
          <w:rFonts w:hint="eastAsia" w:ascii="黑体" w:hAnsi="黑体" w:eastAsia="黑体" w:cs="黑体"/>
          <w:b/>
          <w:bCs/>
          <w:sz w:val="28"/>
        </w:rPr>
        <w:t>1.实验内容：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MT" w:hAnsi="SymbolMT" w:eastAsia="SymbolMT" w:cs="SymbolMT"/>
          <w:color w:val="000000"/>
          <w:kern w:val="0"/>
          <w:sz w:val="36"/>
          <w:szCs w:val="36"/>
          <w:lang w:val="en-US" w:eastAsia="zh-CN" w:bidi="ar"/>
        </w:rPr>
        <w:t>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下载 Android 开发环境所需的资源，SDK、eclipse、JDK 软件包，搭建 Android 集成开发环境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sz w:val="28"/>
        </w:rPr>
      </w:pPr>
      <w:r>
        <w:rPr>
          <w:rFonts w:hint="default" w:ascii="SymbolMT" w:hAnsi="SymbolMT" w:eastAsia="SymbolMT" w:cs="SymbolMT"/>
          <w:color w:val="000000"/>
          <w:kern w:val="0"/>
          <w:sz w:val="36"/>
          <w:szCs w:val="36"/>
          <w:lang w:val="en-US" w:eastAsia="zh-CN" w:bidi="ar"/>
        </w:rPr>
        <w:t xml:space="preserve">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创建 Android 虚拟设备 AVD，模拟运行，调试，可显示出 android 手机界面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黑体" w:hAnsi="黑体" w:eastAsia="黑体" w:cs="黑体"/>
          <w:b/>
          <w:bCs/>
          <w:sz w:val="28"/>
        </w:rPr>
      </w:pPr>
      <w:r>
        <w:rPr>
          <w:rFonts w:hint="eastAsia" w:ascii="黑体" w:hAnsi="黑体" w:eastAsia="黑体" w:cs="黑体"/>
          <w:b/>
          <w:bCs/>
          <w:sz w:val="28"/>
        </w:rPr>
        <w:t>实验原理：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28"/>
        </w:rPr>
      </w:pPr>
    </w:p>
    <w:p>
      <w:pPr>
        <w:numPr>
          <w:ilvl w:val="0"/>
          <w:numId w:val="4"/>
        </w:numPr>
        <w:rPr>
          <w:rFonts w:hint="eastAsia" w:ascii="黑体" w:hAnsi="黑体" w:eastAsia="黑体" w:cs="黑体"/>
          <w:b/>
          <w:bCs/>
          <w:sz w:val="30"/>
        </w:rPr>
      </w:pPr>
      <w:r>
        <w:rPr>
          <w:rFonts w:hint="eastAsia" w:ascii="黑体" w:hAnsi="黑体" w:eastAsia="黑体" w:cs="黑体"/>
          <w:b/>
          <w:bCs/>
          <w:sz w:val="30"/>
        </w:rPr>
        <w:t>主要仪器设备</w:t>
      </w:r>
      <w:r>
        <w:rPr>
          <w:rFonts w:hint="eastAsia" w:ascii="黑体" w:hAnsi="黑体" w:eastAsia="黑体" w:cs="黑体"/>
          <w:b/>
          <w:bCs/>
          <w:sz w:val="30"/>
          <w:lang w:eastAsia="zh-CN"/>
        </w:rPr>
        <w:t>与环境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sz w:val="30"/>
        </w:rPr>
      </w:pPr>
      <w:r>
        <w:rPr>
          <w:rFonts w:ascii="SymbolMT" w:hAnsi="SymbolMT" w:eastAsia="SymbolMT" w:cs="SymbolMT"/>
          <w:color w:val="000000"/>
          <w:kern w:val="0"/>
          <w:sz w:val="36"/>
          <w:szCs w:val="36"/>
          <w:lang w:val="en-US" w:eastAsia="zh-CN" w:bidi="ar"/>
        </w:rPr>
        <w:t xml:space="preserve">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硬件：UP-MOBNET-A9-II 型嵌入式实验平台，PC 机 Pentium 500 以上, 硬盘 80G 以上,内存大于 1G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30"/>
        </w:rPr>
      </w:pPr>
    </w:p>
    <w:p>
      <w:pPr>
        <w:numPr>
          <w:ilvl w:val="0"/>
          <w:numId w:val="4"/>
        </w:numPr>
        <w:rPr>
          <w:rFonts w:hint="eastAsia" w:ascii="黑体" w:hAnsi="黑体" w:eastAsia="黑体" w:cs="黑体"/>
          <w:b/>
          <w:bCs/>
          <w:sz w:val="30"/>
        </w:rPr>
      </w:pPr>
      <w:r>
        <w:rPr>
          <w:rFonts w:hint="eastAsia" w:ascii="黑体" w:hAnsi="黑体" w:eastAsia="黑体" w:cs="黑体"/>
          <w:b/>
          <w:bCs/>
          <w:sz w:val="30"/>
        </w:rPr>
        <w:t>操作</w:t>
      </w:r>
      <w:r>
        <w:rPr>
          <w:rFonts w:hint="eastAsia" w:ascii="黑体" w:hAnsi="黑体" w:eastAsia="黑体" w:cs="黑体"/>
          <w:b/>
          <w:bCs/>
          <w:sz w:val="30"/>
          <w:lang w:eastAsia="zh-CN"/>
        </w:rPr>
        <w:t>过程</w:t>
      </w:r>
      <w:r>
        <w:rPr>
          <w:rFonts w:hint="eastAsia" w:ascii="黑体" w:hAnsi="黑体" w:eastAsia="黑体" w:cs="黑体"/>
          <w:b/>
          <w:bCs/>
          <w:sz w:val="30"/>
        </w:rPr>
        <w:t>与实验步骤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/>
          <w:bCs/>
          <w:sz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lang w:val="en-US" w:eastAsia="zh-CN"/>
        </w:rPr>
        <w:t>1.解压软件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13760" cy="1691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lang w:val="en-US" w:eastAsia="zh-CN"/>
        </w:rPr>
        <w:t>安装ADT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368165" cy="3293745"/>
            <wp:effectExtent l="0" t="0" r="571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lang w:val="en-US" w:eastAsia="zh-CN"/>
        </w:rPr>
        <w:t>配置Android sdk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/>
          <w:bCs/>
          <w:sz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lang w:val="en-US" w:eastAsia="zh-CN"/>
        </w:rPr>
        <w:t>4.创建AVD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30"/>
        </w:rPr>
      </w:pPr>
      <w:r>
        <w:drawing>
          <wp:inline distT="0" distB="0" distL="114300" distR="114300">
            <wp:extent cx="3018790" cy="3806190"/>
            <wp:effectExtent l="0" t="0" r="139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lang w:val="en-US" w:eastAsia="zh-CN"/>
        </w:rPr>
        <w:t>启动AVD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30"/>
          <w:lang w:val="en-US" w:eastAsia="zh-CN"/>
        </w:rPr>
      </w:pPr>
      <w:r>
        <w:drawing>
          <wp:inline distT="0" distB="0" distL="114300" distR="114300">
            <wp:extent cx="1624330" cy="2644140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黑体" w:hAnsi="黑体" w:eastAsia="黑体" w:cs="黑体"/>
          <w:b/>
          <w:bCs/>
          <w:sz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lang w:val="en-US" w:eastAsia="zh-CN"/>
        </w:rPr>
        <w:t>出现页面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30"/>
        </w:rPr>
      </w:pPr>
      <w:r>
        <w:drawing>
          <wp:inline distT="0" distB="0" distL="114300" distR="114300">
            <wp:extent cx="4798695" cy="4441825"/>
            <wp:effectExtent l="0" t="0" r="190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30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 w:ascii="黑体" w:hAnsi="黑体" w:eastAsia="黑体" w:cs="黑体"/>
          <w:b/>
          <w:bCs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实验结果与分析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按照实验指南耐心安装程序，在安装过程中遇到难题多求助和查询网络。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4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 w:ascii="黑体" w:hAnsi="黑体" w:eastAsia="黑体" w:cs="黑体"/>
          <w:b/>
          <w:bCs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讨论</w:t>
      </w:r>
      <w:r>
        <w:rPr>
          <w:rFonts w:hint="eastAsia" w:ascii="黑体" w:hAnsi="黑体" w:eastAsia="黑体" w:cs="黑体"/>
          <w:b/>
          <w:bCs/>
          <w:sz w:val="30"/>
          <w:szCs w:val="30"/>
          <w:lang w:eastAsia="zh-CN"/>
        </w:rPr>
        <w:t>与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>心得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通过这次实验，了解在 Windows 下，Android 集成开发环境 eclipse 的搭建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熟悉 Android 虚拟设备 AVD 的创建，模拟运行，并且最终成功的完成了配置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hint="eastAsia"/>
        <w:lang w:eastAsia="zh-CN"/>
      </w:rPr>
    </w:pPr>
  </w:p>
  <w:p>
    <w:pPr>
      <w:pBdr>
        <w:bottom w:val="double" w:color="auto" w:sz="8" w:space="0"/>
      </w:pBdr>
      <w:jc w:val="center"/>
      <w:rPr>
        <w:rFonts w:hint="eastAsia"/>
        <w:lang w:eastAsia="zh-CN"/>
      </w:rPr>
    </w:pPr>
    <w:r>
      <w:rPr>
        <w:rFonts w:hint="eastAsia"/>
        <w:lang w:eastAsia="zh-CN"/>
      </w:rPr>
      <w:t>北方民族大学计算机科学与工程学院本科生实验报告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DBAA2"/>
    <w:multiLevelType w:val="singleLevel"/>
    <w:tmpl w:val="878DBA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4"/>
    <w:multiLevelType w:val="singleLevel"/>
    <w:tmpl w:val="00000004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0000000E"/>
    <w:multiLevelType w:val="singleLevel"/>
    <w:tmpl w:val="0000000E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00000010"/>
    <w:multiLevelType w:val="singleLevel"/>
    <w:tmpl w:val="00000010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0C"/>
    <w:rsid w:val="000A2A77"/>
    <w:rsid w:val="000E3201"/>
    <w:rsid w:val="001B5F6A"/>
    <w:rsid w:val="003B102D"/>
    <w:rsid w:val="005F6620"/>
    <w:rsid w:val="007E2E0C"/>
    <w:rsid w:val="053A6A47"/>
    <w:rsid w:val="1B5F6977"/>
    <w:rsid w:val="1E236738"/>
    <w:rsid w:val="21824EB0"/>
    <w:rsid w:val="22B46659"/>
    <w:rsid w:val="27216A31"/>
    <w:rsid w:val="30460E7A"/>
    <w:rsid w:val="33706DAA"/>
    <w:rsid w:val="3581796F"/>
    <w:rsid w:val="36F83B88"/>
    <w:rsid w:val="39CC5167"/>
    <w:rsid w:val="3D0A487C"/>
    <w:rsid w:val="3FF4106D"/>
    <w:rsid w:val="416368A4"/>
    <w:rsid w:val="624C2CB5"/>
    <w:rsid w:val="66666E3C"/>
    <w:rsid w:val="68791500"/>
    <w:rsid w:val="6C032B6E"/>
    <w:rsid w:val="6F3900F8"/>
    <w:rsid w:val="6F7E7214"/>
    <w:rsid w:val="7854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FollowedHyperlink"/>
    <w:basedOn w:val="5"/>
    <w:semiHidden/>
    <w:unhideWhenUsed/>
    <w:qFormat/>
    <w:uiPriority w:val="99"/>
    <w:rPr>
      <w:color w:val="800080"/>
      <w:u w:val="none"/>
    </w:rPr>
  </w:style>
  <w:style w:type="character" w:styleId="8">
    <w:name w:val="Emphasis"/>
    <w:basedOn w:val="5"/>
    <w:qFormat/>
    <w:uiPriority w:val="20"/>
  </w:style>
  <w:style w:type="character" w:styleId="9">
    <w:name w:val="HTML Variable"/>
    <w:basedOn w:val="5"/>
    <w:semiHidden/>
    <w:unhideWhenUsed/>
    <w:qFormat/>
    <w:uiPriority w:val="99"/>
    <w:rPr>
      <w:i/>
    </w:rPr>
  </w:style>
  <w:style w:type="character" w:styleId="10">
    <w:name w:val="Hyperlink"/>
    <w:basedOn w:val="5"/>
    <w:semiHidden/>
    <w:unhideWhenUsed/>
    <w:uiPriority w:val="99"/>
    <w:rPr>
      <w:color w:val="0000F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ascii="Courier New" w:hAnsi="Courier New"/>
      <w:sz w:val="20"/>
    </w:rPr>
  </w:style>
  <w:style w:type="character" w:styleId="12">
    <w:name w:val="HTML Cite"/>
    <w:basedOn w:val="5"/>
    <w:semiHidden/>
    <w:unhideWhenUsed/>
    <w:qFormat/>
    <w:uiPriority w:val="99"/>
    <w:rPr>
      <w:i/>
    </w:rPr>
  </w:style>
  <w:style w:type="character" w:customStyle="1" w:styleId="13">
    <w:name w:val="页眉 Char"/>
    <w:basedOn w:val="5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Char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QU kewen</Manager>
  <Company>china</Company>
  <Pages>12</Pages>
  <Words>558</Words>
  <Characters>3185</Characters>
  <Lines>26</Lines>
  <Paragraphs>7</Paragraphs>
  <TotalTime>7</TotalTime>
  <ScaleCrop>false</ScaleCrop>
  <LinksUpToDate>false</LinksUpToDate>
  <CharactersWithSpaces>3736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2015-05-05T14:00:00Z</dcterms:created>
  <dc:creator>QU kewen</dc:creator>
  <cp:lastModifiedBy>大俊</cp:lastModifiedBy>
  <dcterms:modified xsi:type="dcterms:W3CDTF">2020-10-07T07:29:42Z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